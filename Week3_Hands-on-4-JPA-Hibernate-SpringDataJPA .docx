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3D1DD" w14:textId="77777777" w:rsidR="006558D0" w:rsidRDefault="00000000">
      <w:pPr>
        <w:pStyle w:val="Title"/>
      </w:pPr>
      <w:r>
        <w:t>Hands-on 4: Difference between JPA, Hibernate, and Spring Data JPA</w:t>
      </w:r>
    </w:p>
    <w:p w14:paraId="60A6D730" w14:textId="77777777" w:rsidR="006558D0" w:rsidRDefault="00000000">
      <w:pPr>
        <w:pStyle w:val="Heading1"/>
      </w:pPr>
      <w:r>
        <w:t>1. Introduction</w:t>
      </w:r>
    </w:p>
    <w:p w14:paraId="7B9A2659" w14:textId="77777777" w:rsidR="006558D0" w:rsidRDefault="00000000">
      <w:r>
        <w:t>This hands-on focuses on understanding and comparing three key components used for persistence in Java applications: JPA (Java Persistence API), Hibernate, and Spring Data JPA. It does not involve creating a separate Eclipse project, as the objective is conceptual understanding through code examples.</w:t>
      </w:r>
    </w:p>
    <w:p w14:paraId="63BE2355" w14:textId="77777777" w:rsidR="006558D0" w:rsidRDefault="00000000">
      <w:pPr>
        <w:pStyle w:val="Heading1"/>
      </w:pPr>
      <w:r>
        <w:t>2. Java Persistence API (JPA)</w:t>
      </w:r>
    </w:p>
    <w:p w14:paraId="105E6F97" w14:textId="77777777" w:rsidR="006558D0" w:rsidRDefault="00000000">
      <w:r>
        <w:t>- A specification (JSR 338) for persisting, reading, and managing data using Java objects.</w:t>
      </w:r>
      <w:r>
        <w:br/>
        <w:t>- Defines interfaces and annotations for ORM.</w:t>
      </w:r>
      <w:r>
        <w:br/>
        <w:t>- No implementation itself; needs a provider like Hibernate.</w:t>
      </w:r>
      <w:r>
        <w:br/>
        <w:t>- Promotes database-independent persistence logic.</w:t>
      </w:r>
    </w:p>
    <w:p w14:paraId="11EBA310" w14:textId="77777777" w:rsidR="006558D0" w:rsidRDefault="00000000">
      <w:pPr>
        <w:pStyle w:val="Heading1"/>
      </w:pPr>
      <w:r>
        <w:t>3. Hibernate</w:t>
      </w:r>
    </w:p>
    <w:p w14:paraId="17DB60ED" w14:textId="77777777" w:rsidR="006558D0" w:rsidRDefault="00000000">
      <w:r>
        <w:t>- A popular ORM tool that implements the JPA specification.</w:t>
      </w:r>
      <w:r>
        <w:br/>
        <w:t>- Offers advanced features like lazy loading, caching, and HQL.</w:t>
      </w:r>
      <w:r>
        <w:br/>
        <w:t>- Requires more boilerplate code compared to Spring Data JPA.</w:t>
      </w:r>
      <w:r>
        <w:br/>
        <w:t>- Manages sessions and transactions manually unless integrated with Spring.</w:t>
      </w:r>
    </w:p>
    <w:p w14:paraId="56221BD8" w14:textId="77777777" w:rsidR="006558D0" w:rsidRDefault="00000000">
      <w:pPr>
        <w:pStyle w:val="Heading1"/>
      </w:pPr>
      <w:r>
        <w:t>4. Spring Data JPA</w:t>
      </w:r>
    </w:p>
    <w:p w14:paraId="75930CB3" w14:textId="77777777" w:rsidR="006558D0" w:rsidRDefault="00000000">
      <w:r>
        <w:t>- Provides an abstraction layer over JPA implementations like Hibernate.</w:t>
      </w:r>
      <w:r>
        <w:br/>
        <w:t>- Minimizes boilerplate code by using auto-generated methods.</w:t>
      </w:r>
      <w:r>
        <w:br/>
        <w:t>- Integrates with Spring’s transaction management and dependency injection.</w:t>
      </w:r>
      <w:r>
        <w:br/>
        <w:t>- Uses repositories such as JpaRepository to simplify CRUD operations.</w:t>
      </w:r>
    </w:p>
    <w:p w14:paraId="255B2A10" w14:textId="77777777" w:rsidR="006558D0" w:rsidRDefault="00000000">
      <w:pPr>
        <w:pStyle w:val="Heading1"/>
      </w:pPr>
      <w:r>
        <w:t>5. Key Differences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558D0" w14:paraId="0841A8D3" w14:textId="77777777">
        <w:tc>
          <w:tcPr>
            <w:tcW w:w="2160" w:type="dxa"/>
          </w:tcPr>
          <w:p w14:paraId="3569652E" w14:textId="77777777" w:rsidR="006558D0" w:rsidRDefault="00000000">
            <w:r>
              <w:t>Feature</w:t>
            </w:r>
          </w:p>
        </w:tc>
        <w:tc>
          <w:tcPr>
            <w:tcW w:w="2160" w:type="dxa"/>
          </w:tcPr>
          <w:p w14:paraId="275B667C" w14:textId="77777777" w:rsidR="006558D0" w:rsidRDefault="00000000">
            <w:r>
              <w:t>JPA</w:t>
            </w:r>
          </w:p>
        </w:tc>
        <w:tc>
          <w:tcPr>
            <w:tcW w:w="2160" w:type="dxa"/>
          </w:tcPr>
          <w:p w14:paraId="7877758A" w14:textId="77777777" w:rsidR="006558D0" w:rsidRDefault="00000000">
            <w:r>
              <w:t>Hibernate</w:t>
            </w:r>
          </w:p>
        </w:tc>
        <w:tc>
          <w:tcPr>
            <w:tcW w:w="2160" w:type="dxa"/>
          </w:tcPr>
          <w:p w14:paraId="19E52ED0" w14:textId="77777777" w:rsidR="006558D0" w:rsidRDefault="00000000">
            <w:r>
              <w:t>Spring Data JPA</w:t>
            </w:r>
          </w:p>
        </w:tc>
      </w:tr>
      <w:tr w:rsidR="006558D0" w14:paraId="2BC746A4" w14:textId="77777777">
        <w:tc>
          <w:tcPr>
            <w:tcW w:w="2160" w:type="dxa"/>
          </w:tcPr>
          <w:p w14:paraId="59F65029" w14:textId="77777777" w:rsidR="006558D0" w:rsidRDefault="00000000">
            <w:r>
              <w:t>Type</w:t>
            </w:r>
          </w:p>
        </w:tc>
        <w:tc>
          <w:tcPr>
            <w:tcW w:w="2160" w:type="dxa"/>
          </w:tcPr>
          <w:p w14:paraId="596E26DC" w14:textId="77777777" w:rsidR="006558D0" w:rsidRDefault="00000000">
            <w:r>
              <w:t>Specification</w:t>
            </w:r>
          </w:p>
        </w:tc>
        <w:tc>
          <w:tcPr>
            <w:tcW w:w="2160" w:type="dxa"/>
          </w:tcPr>
          <w:p w14:paraId="71D5AA53" w14:textId="77777777" w:rsidR="006558D0" w:rsidRDefault="00000000">
            <w:r>
              <w:t>Implementation</w:t>
            </w:r>
          </w:p>
        </w:tc>
        <w:tc>
          <w:tcPr>
            <w:tcW w:w="2160" w:type="dxa"/>
          </w:tcPr>
          <w:p w14:paraId="2CF41B47" w14:textId="77777777" w:rsidR="006558D0" w:rsidRDefault="00000000">
            <w:r>
              <w:t>Abstraction layer</w:t>
            </w:r>
          </w:p>
        </w:tc>
      </w:tr>
      <w:tr w:rsidR="006558D0" w14:paraId="594BF677" w14:textId="77777777">
        <w:tc>
          <w:tcPr>
            <w:tcW w:w="2160" w:type="dxa"/>
          </w:tcPr>
          <w:p w14:paraId="16EDBEDF" w14:textId="77777777" w:rsidR="006558D0" w:rsidRDefault="00000000">
            <w:r>
              <w:t>Boilerplate Code</w:t>
            </w:r>
          </w:p>
        </w:tc>
        <w:tc>
          <w:tcPr>
            <w:tcW w:w="2160" w:type="dxa"/>
          </w:tcPr>
          <w:p w14:paraId="39C03AD1" w14:textId="77777777" w:rsidR="006558D0" w:rsidRDefault="00000000">
            <w:r>
              <w:t>Moderate</w:t>
            </w:r>
          </w:p>
        </w:tc>
        <w:tc>
          <w:tcPr>
            <w:tcW w:w="2160" w:type="dxa"/>
          </w:tcPr>
          <w:p w14:paraId="1E9D3A8C" w14:textId="77777777" w:rsidR="006558D0" w:rsidRDefault="00000000">
            <w:r>
              <w:t>High</w:t>
            </w:r>
          </w:p>
        </w:tc>
        <w:tc>
          <w:tcPr>
            <w:tcW w:w="2160" w:type="dxa"/>
          </w:tcPr>
          <w:p w14:paraId="10DBBF70" w14:textId="77777777" w:rsidR="006558D0" w:rsidRDefault="00000000">
            <w:r>
              <w:t>Very Low</w:t>
            </w:r>
          </w:p>
        </w:tc>
      </w:tr>
      <w:tr w:rsidR="006558D0" w14:paraId="0D43AECB" w14:textId="77777777">
        <w:tc>
          <w:tcPr>
            <w:tcW w:w="2160" w:type="dxa"/>
          </w:tcPr>
          <w:p w14:paraId="523B17B5" w14:textId="77777777" w:rsidR="006558D0" w:rsidRDefault="00000000">
            <w:r>
              <w:t>Provider</w:t>
            </w:r>
          </w:p>
        </w:tc>
        <w:tc>
          <w:tcPr>
            <w:tcW w:w="2160" w:type="dxa"/>
          </w:tcPr>
          <w:p w14:paraId="40096AD9" w14:textId="77777777" w:rsidR="006558D0" w:rsidRDefault="00000000">
            <w:r>
              <w:t>None</w:t>
            </w:r>
          </w:p>
        </w:tc>
        <w:tc>
          <w:tcPr>
            <w:tcW w:w="2160" w:type="dxa"/>
          </w:tcPr>
          <w:p w14:paraId="4454D67B" w14:textId="77777777" w:rsidR="006558D0" w:rsidRDefault="00000000">
            <w:r>
              <w:t>Yes (Hibernate)</w:t>
            </w:r>
          </w:p>
        </w:tc>
        <w:tc>
          <w:tcPr>
            <w:tcW w:w="2160" w:type="dxa"/>
          </w:tcPr>
          <w:p w14:paraId="05B509C0" w14:textId="77777777" w:rsidR="006558D0" w:rsidRDefault="00000000">
            <w:r>
              <w:t>Uses JPA provider</w:t>
            </w:r>
          </w:p>
        </w:tc>
      </w:tr>
      <w:tr w:rsidR="006558D0" w14:paraId="162E3BDE" w14:textId="77777777">
        <w:tc>
          <w:tcPr>
            <w:tcW w:w="2160" w:type="dxa"/>
          </w:tcPr>
          <w:p w14:paraId="78956361" w14:textId="77777777" w:rsidR="006558D0" w:rsidRDefault="00000000">
            <w:r>
              <w:lastRenderedPageBreak/>
              <w:t>Ease of Use</w:t>
            </w:r>
          </w:p>
        </w:tc>
        <w:tc>
          <w:tcPr>
            <w:tcW w:w="2160" w:type="dxa"/>
          </w:tcPr>
          <w:p w14:paraId="161284F0" w14:textId="77777777" w:rsidR="006558D0" w:rsidRDefault="00000000">
            <w:r>
              <w:t>Medium</w:t>
            </w:r>
          </w:p>
        </w:tc>
        <w:tc>
          <w:tcPr>
            <w:tcW w:w="2160" w:type="dxa"/>
          </w:tcPr>
          <w:p w14:paraId="5F82B909" w14:textId="77777777" w:rsidR="006558D0" w:rsidRDefault="00000000">
            <w:r>
              <w:t>Medium</w:t>
            </w:r>
          </w:p>
        </w:tc>
        <w:tc>
          <w:tcPr>
            <w:tcW w:w="2160" w:type="dxa"/>
          </w:tcPr>
          <w:p w14:paraId="350183E8" w14:textId="77777777" w:rsidR="006558D0" w:rsidRDefault="00000000">
            <w:r>
              <w:t>High</w:t>
            </w:r>
          </w:p>
        </w:tc>
      </w:tr>
      <w:tr w:rsidR="006558D0" w14:paraId="432B6C49" w14:textId="77777777">
        <w:tc>
          <w:tcPr>
            <w:tcW w:w="2160" w:type="dxa"/>
          </w:tcPr>
          <w:p w14:paraId="06BB6C4C" w14:textId="77777777" w:rsidR="006558D0" w:rsidRDefault="00000000">
            <w:r>
              <w:t>Transaction Handling</w:t>
            </w:r>
          </w:p>
        </w:tc>
        <w:tc>
          <w:tcPr>
            <w:tcW w:w="2160" w:type="dxa"/>
          </w:tcPr>
          <w:p w14:paraId="5F365F5F" w14:textId="77777777" w:rsidR="006558D0" w:rsidRDefault="00000000">
            <w:r>
              <w:t>Manual or Spring-managed</w:t>
            </w:r>
          </w:p>
        </w:tc>
        <w:tc>
          <w:tcPr>
            <w:tcW w:w="2160" w:type="dxa"/>
          </w:tcPr>
          <w:p w14:paraId="43F5AF74" w14:textId="77777777" w:rsidR="006558D0" w:rsidRDefault="00000000">
            <w:r>
              <w:t>Manual (or with Spring)</w:t>
            </w:r>
          </w:p>
        </w:tc>
        <w:tc>
          <w:tcPr>
            <w:tcW w:w="2160" w:type="dxa"/>
          </w:tcPr>
          <w:p w14:paraId="4358DD37" w14:textId="77777777" w:rsidR="006558D0" w:rsidRDefault="00000000">
            <w:r>
              <w:t>Automatic with Spring</w:t>
            </w:r>
          </w:p>
        </w:tc>
      </w:tr>
    </w:tbl>
    <w:p w14:paraId="73E5F62C" w14:textId="77777777" w:rsidR="006558D0" w:rsidRDefault="00000000">
      <w:pPr>
        <w:pStyle w:val="Heading1"/>
      </w:pPr>
      <w:r>
        <w:t>6. Code Comparison</w:t>
      </w:r>
    </w:p>
    <w:p w14:paraId="5821E507" w14:textId="77777777" w:rsidR="006558D0" w:rsidRDefault="00000000">
      <w:r>
        <w:t>Hibernate Code:</w:t>
      </w:r>
    </w:p>
    <w:p w14:paraId="275C1EE0" w14:textId="77777777" w:rsidR="006558D0" w:rsidRDefault="00000000">
      <w:pPr>
        <w:pStyle w:val="IntenseQuote"/>
      </w:pPr>
      <w:r>
        <w:br/>
        <w:t>public Integer addEmployee(Employee employee) {</w:t>
      </w:r>
      <w:r>
        <w:br/>
        <w:t xml:space="preserve">    Session session = factory.openSession();</w:t>
      </w:r>
      <w:r>
        <w:br/>
        <w:t xml:space="preserve">    Transaction tx = null;</w:t>
      </w:r>
      <w:r>
        <w:br/>
        <w:t xml:space="preserve">    Integer employeeID = null;</w:t>
      </w:r>
      <w:r>
        <w:br/>
      </w:r>
      <w:r>
        <w:br/>
        <w:t xml:space="preserve">    try {</w:t>
      </w:r>
      <w:r>
        <w:br/>
        <w:t xml:space="preserve">        tx = session.beginTransaction();</w:t>
      </w:r>
      <w:r>
        <w:br/>
        <w:t xml:space="preserve">        employeeID = (Integer) session.save(employee); </w:t>
      </w:r>
      <w:r>
        <w:br/>
        <w:t xml:space="preserve">        tx.commit();</w:t>
      </w:r>
      <w:r>
        <w:br/>
        <w:t xml:space="preserve">    } catch (HibernateException e) {</w:t>
      </w:r>
      <w:r>
        <w:br/>
        <w:t xml:space="preserve">        if (tx != null) tx.rollback();</w:t>
      </w:r>
      <w:r>
        <w:br/>
        <w:t xml:space="preserve">        e.printStackTrace();</w:t>
      </w:r>
      <w:r>
        <w:br/>
        <w:t xml:space="preserve">    } finally {</w:t>
      </w:r>
      <w:r>
        <w:br/>
        <w:t xml:space="preserve">        session.close();</w:t>
      </w:r>
      <w:r>
        <w:br/>
        <w:t xml:space="preserve">    }</w:t>
      </w:r>
      <w:r>
        <w:br/>
        <w:t xml:space="preserve">    return employeeID;</w:t>
      </w:r>
      <w:r>
        <w:br/>
        <w:t>}</w:t>
      </w:r>
      <w:r>
        <w:br/>
      </w:r>
    </w:p>
    <w:p w14:paraId="14194F58" w14:textId="77777777" w:rsidR="006558D0" w:rsidRDefault="00000000">
      <w:r>
        <w:t>Spring Data JPA Code:</w:t>
      </w:r>
    </w:p>
    <w:p w14:paraId="2A059FE3" w14:textId="77777777" w:rsidR="006558D0" w:rsidRDefault="00000000">
      <w:r>
        <w:t>EmployeeRepository.java</w:t>
      </w:r>
    </w:p>
    <w:p w14:paraId="34D394CB" w14:textId="77777777" w:rsidR="006558D0" w:rsidRDefault="00000000">
      <w:pPr>
        <w:pStyle w:val="IntenseQuote"/>
      </w:pPr>
      <w:r>
        <w:br/>
        <w:t>public interface EmployeeRepository extends JpaRepository&lt;Employee, Integer&gt; {</w:t>
      </w:r>
      <w:r>
        <w:br/>
        <w:t>}</w:t>
      </w:r>
      <w:r>
        <w:br/>
      </w:r>
    </w:p>
    <w:p w14:paraId="33FFF49B" w14:textId="77777777" w:rsidR="006558D0" w:rsidRDefault="00000000">
      <w:r>
        <w:t>EmployeeService.java</w:t>
      </w:r>
    </w:p>
    <w:p w14:paraId="7D57B55F" w14:textId="77777777" w:rsidR="006558D0" w:rsidRDefault="00000000">
      <w:pPr>
        <w:pStyle w:val="IntenseQuote"/>
      </w:pPr>
      <w:r>
        <w:lastRenderedPageBreak/>
        <w:br/>
        <w:t>@Autowired</w:t>
      </w:r>
      <w:r>
        <w:br/>
        <w:t>private EmployeeRepository employeeRepository;</w:t>
      </w:r>
      <w:r>
        <w:br/>
      </w:r>
      <w:r>
        <w:br/>
        <w:t>@Transactional</w:t>
      </w:r>
      <w:r>
        <w:br/>
        <w:t>public void addEmployee(Employee employee) {</w:t>
      </w:r>
      <w:r>
        <w:br/>
        <w:t xml:space="preserve">    employeeRepository.save(employee);</w:t>
      </w:r>
      <w:r>
        <w:br/>
        <w:t>}</w:t>
      </w:r>
      <w:r>
        <w:br/>
      </w:r>
    </w:p>
    <w:p w14:paraId="28D60043" w14:textId="77777777" w:rsidR="006558D0" w:rsidRDefault="00000000">
      <w:pPr>
        <w:pStyle w:val="Heading1"/>
      </w:pPr>
      <w:r>
        <w:t>7. Conclusion</w:t>
      </w:r>
    </w:p>
    <w:p w14:paraId="34D4E2D5" w14:textId="77777777" w:rsidR="006558D0" w:rsidRDefault="00000000">
      <w:r>
        <w:t>Spring Data JPA significantly simplifies application development by reducing boilerplate code and leveraging Spring’s ecosystem. Hibernate remains a powerful ORM tool for advanced use cases but requires more manual handling. JPA serves as the foundation by defining the persistence specification.</w:t>
      </w:r>
    </w:p>
    <w:p w14:paraId="660ECCB5" w14:textId="77777777" w:rsidR="006558D0" w:rsidRDefault="00000000">
      <w:pPr>
        <w:pStyle w:val="Heading1"/>
      </w:pPr>
      <w:r>
        <w:t>8. References</w:t>
      </w:r>
    </w:p>
    <w:p w14:paraId="60D038F5" w14:textId="77777777" w:rsidR="006558D0" w:rsidRDefault="00000000">
      <w:r>
        <w:t>- https://dzone.com/articles/what-is-the-difference-between-hibernate-and-sprin-1</w:t>
      </w:r>
      <w:r>
        <w:br/>
        <w:t>- https://www.javaworld.com/article/3379043/what-is-jpa-introduction-to-the-java-persistence-api.html</w:t>
      </w:r>
    </w:p>
    <w:sectPr w:rsidR="00655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39907">
    <w:abstractNumId w:val="8"/>
  </w:num>
  <w:num w:numId="2" w16cid:durableId="835145753">
    <w:abstractNumId w:val="6"/>
  </w:num>
  <w:num w:numId="3" w16cid:durableId="2065592002">
    <w:abstractNumId w:val="5"/>
  </w:num>
  <w:num w:numId="4" w16cid:durableId="1081634059">
    <w:abstractNumId w:val="4"/>
  </w:num>
  <w:num w:numId="5" w16cid:durableId="1557157497">
    <w:abstractNumId w:val="7"/>
  </w:num>
  <w:num w:numId="6" w16cid:durableId="193348302">
    <w:abstractNumId w:val="3"/>
  </w:num>
  <w:num w:numId="7" w16cid:durableId="429552043">
    <w:abstractNumId w:val="2"/>
  </w:num>
  <w:num w:numId="8" w16cid:durableId="88357410">
    <w:abstractNumId w:val="1"/>
  </w:num>
  <w:num w:numId="9" w16cid:durableId="119186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12B0"/>
    <w:rsid w:val="006558D0"/>
    <w:rsid w:val="009846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32DF5"/>
  <w14:defaultImageDpi w14:val="300"/>
  <w15:docId w15:val="{406C0604-39AA-4395-9225-A7C36B69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preethi k</cp:lastModifiedBy>
  <cp:revision>2</cp:revision>
  <dcterms:created xsi:type="dcterms:W3CDTF">2025-07-13T05:00:00Z</dcterms:created>
  <dcterms:modified xsi:type="dcterms:W3CDTF">2025-07-13T05:00:00Z</dcterms:modified>
  <cp:category/>
</cp:coreProperties>
</file>